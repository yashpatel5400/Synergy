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but I'm glad we have me unfriendly fat head IT that have lost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