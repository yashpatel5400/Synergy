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yeah I know I have successfully complete deprivation led just one woman she runs she left off to three weeks a husband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