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yeah I think for a culture change do a swift implementation of just both people expect that that the longer the week alley that the more resistance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