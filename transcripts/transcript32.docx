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you're about to see a meeting taking place at ABC manufacturing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