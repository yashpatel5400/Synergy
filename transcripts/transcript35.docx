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for the training I really don't want to risk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