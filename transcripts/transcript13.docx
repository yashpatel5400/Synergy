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think it's an excellent opportunity to get some system champions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