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we could put a stop to it all together noni allow people access to already treatment system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