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so therefore I would suggest that we review our toys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