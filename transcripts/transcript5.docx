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hi Judy I might Raynaud's I we spoke on the phone last week I'm in charge of production through our sky fifty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