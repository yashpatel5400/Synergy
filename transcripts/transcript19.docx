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welcome to our department meeting a nice to see old memories now we have a new team member and we should think jury Chama Nietzsche so I'd like to start with some introductions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