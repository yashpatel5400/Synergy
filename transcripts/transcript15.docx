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 am in my team that I had a good idea what it will allow people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