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mean from the pilot we can develop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