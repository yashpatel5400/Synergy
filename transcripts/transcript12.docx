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we've sort of that we got it dummy testing systems which is coming next week so we can actually stop to that train within our individual teams for actually next Wednesday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