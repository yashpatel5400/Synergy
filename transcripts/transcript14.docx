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please make sure that called it into training the system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