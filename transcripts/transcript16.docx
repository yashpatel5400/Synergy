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okay what's other ideas without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