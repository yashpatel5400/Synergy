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yeah if if all we do is take away from them W. Russians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