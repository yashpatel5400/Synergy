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moving on to the next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