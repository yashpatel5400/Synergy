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black and yellow safety take the top and bottom of the stairs to warn people is a visual sign now unfortunately you ever put the take down didn't do a particularly good job they have to live somebody trick though that the safe schools themselves an injury so we need to be aware that sort of thing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