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outside system went out just about to approach the implementation phase so I'd appreciate your input on two options that roadmap actually and how to best wrote out the training program on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