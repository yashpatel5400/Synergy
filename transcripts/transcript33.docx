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take a moment now to gather pens and paper and position yourself to take the role of minutes teca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