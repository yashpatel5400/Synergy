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that is a significant amount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