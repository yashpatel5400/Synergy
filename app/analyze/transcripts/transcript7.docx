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expect what happened then to beat it Soviet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