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okay mine job datus on the production figures philosophy courses please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