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no no we don't have the results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