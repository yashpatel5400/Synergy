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 was so cute with your movies and your movie watching in their lives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