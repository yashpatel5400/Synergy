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you know I wanna have you be inside a friend of mine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