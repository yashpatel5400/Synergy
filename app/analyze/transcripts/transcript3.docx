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like I'm Peter Morgan finance manager with a team of five reporting to me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