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reflection from Milan which is like the super emotional like song which is like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