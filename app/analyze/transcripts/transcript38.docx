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 just think we need to make sure people are motivated knife is too harsh a penalty that that people are just gonna maybe Missy's assisted me home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