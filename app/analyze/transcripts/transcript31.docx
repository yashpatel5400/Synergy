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that's all very well but we need to keep people motivated and some people use the internet for work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