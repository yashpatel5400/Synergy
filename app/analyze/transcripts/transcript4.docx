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other is that works this thing I have met with his magna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